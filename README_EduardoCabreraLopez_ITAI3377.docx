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A64E5" w14:textId="77777777" w:rsidR="00920260" w:rsidRPr="00E8231D" w:rsidRDefault="00000000">
      <w:pPr>
        <w:pStyle w:val="Title"/>
        <w:rPr>
          <w:color w:val="auto"/>
        </w:rPr>
      </w:pPr>
      <w:r w:rsidRPr="00E8231D">
        <w:rPr>
          <w:color w:val="auto"/>
        </w:rPr>
        <w:t>IIoT Sensor Network Simulation - README</w:t>
      </w:r>
    </w:p>
    <w:p w14:paraId="2FCD78E3" w14:textId="7B2B8647" w:rsidR="00920260" w:rsidRPr="00E8231D" w:rsidRDefault="00000000">
      <w:r w:rsidRPr="00E8231D">
        <w:t>Eduardo Cabrera-Lopez</w:t>
      </w:r>
    </w:p>
    <w:p w14:paraId="78A3722E" w14:textId="177369BA" w:rsidR="00920260" w:rsidRPr="00E8231D" w:rsidRDefault="00000000">
      <w:r w:rsidRPr="00E8231D">
        <w:t>ITAI 3377</w:t>
      </w:r>
    </w:p>
    <w:p w14:paraId="3160471F" w14:textId="11A58F34" w:rsidR="00920260" w:rsidRPr="00E8231D" w:rsidRDefault="00000000">
      <w:r w:rsidRPr="00E8231D">
        <w:t>Lab 04 – Conceptual Design of an IIoT Sensor Network</w:t>
      </w:r>
    </w:p>
    <w:p w14:paraId="55954634" w14:textId="6C695E46" w:rsidR="00920260" w:rsidRPr="00E8231D" w:rsidRDefault="00000000">
      <w:r w:rsidRPr="00E8231D">
        <w:t>June 17, 2025</w:t>
      </w:r>
    </w:p>
    <w:p w14:paraId="5AB31FD7" w14:textId="77777777" w:rsidR="00920260" w:rsidRPr="00E8231D" w:rsidRDefault="00000000">
      <w:pPr>
        <w:pStyle w:val="Heading1"/>
        <w:rPr>
          <w:color w:val="auto"/>
        </w:rPr>
      </w:pPr>
      <w:r w:rsidRPr="00E8231D">
        <w:rPr>
          <w:color w:val="auto"/>
        </w:rPr>
        <w:t>Overview</w:t>
      </w:r>
    </w:p>
    <w:p w14:paraId="0CEB8BFE" w14:textId="77777777" w:rsidR="00E8231D" w:rsidRDefault="00E8231D" w:rsidP="00E8231D">
      <w:pPr>
        <w:pStyle w:val="Heading1"/>
        <w:ind w:firstLine="72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8231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This project models a basic Industrial Internet of Things (</w:t>
      </w:r>
      <w:proofErr w:type="spellStart"/>
      <w:r w:rsidRPr="00E8231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IIoT</w:t>
      </w:r>
      <w:proofErr w:type="spellEnd"/>
      <w:r w:rsidRPr="00E8231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 network whereby three communication protocols—MQTT, CoAP, and OPC UA—generated real-time temperature and humidity data is transferred. Running and visualizing their performance helped one to grasp how these protocols operate in an edge-computing configuration.</w:t>
      </w:r>
    </w:p>
    <w:p w14:paraId="43E9B390" w14:textId="589FFE4C" w:rsidR="00920260" w:rsidRPr="00E8231D" w:rsidRDefault="00000000" w:rsidP="00E8231D">
      <w:pPr>
        <w:pStyle w:val="Heading1"/>
        <w:rPr>
          <w:color w:val="auto"/>
        </w:rPr>
      </w:pPr>
      <w:r w:rsidRPr="00E8231D">
        <w:rPr>
          <w:color w:val="auto"/>
        </w:rPr>
        <w:t>Technologies Used</w:t>
      </w:r>
    </w:p>
    <w:p w14:paraId="3676DCBD" w14:textId="77777777" w:rsidR="00E8231D" w:rsidRDefault="00E8231D" w:rsidP="00E8231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Applied: Python 3.10 </w:t>
      </w:r>
    </w:p>
    <w:p w14:paraId="2BAF7D8C" w14:textId="77777777" w:rsidR="00E8231D" w:rsidRDefault="00E8231D" w:rsidP="00E8231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MQTT (via </w:t>
      </w:r>
      <w:proofErr w:type="spellStart"/>
      <w:r w:rsidRPr="00E8231D">
        <w:rPr>
          <w:rFonts w:ascii="Times New Roman" w:eastAsia="Times New Roman" w:hAnsi="Times New Roman" w:cs="Times New Roman"/>
          <w:sz w:val="24"/>
          <w:szCs w:val="24"/>
        </w:rPr>
        <w:t>paho-mqtt</w:t>
      </w:r>
      <w:proofErr w:type="spellEnd"/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) - CoAP (via </w:t>
      </w:r>
      <w:proofErr w:type="spellStart"/>
      <w:r w:rsidRPr="00E8231D">
        <w:rPr>
          <w:rFonts w:ascii="Times New Roman" w:eastAsia="Times New Roman" w:hAnsi="Times New Roman" w:cs="Times New Roman"/>
          <w:sz w:val="24"/>
          <w:szCs w:val="24"/>
        </w:rPr>
        <w:t>aiocoap</w:t>
      </w:r>
      <w:proofErr w:type="spellEnd"/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 with Windows fallback on UDP)</w:t>
      </w:r>
    </w:p>
    <w:p w14:paraId="62E0C035" w14:textId="77777777" w:rsidR="00E8231D" w:rsidRDefault="00E8231D" w:rsidP="00E8231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1D">
        <w:rPr>
          <w:rFonts w:ascii="Times New Roman" w:eastAsia="Times New Roman" w:hAnsi="Times New Roman" w:cs="Times New Roman"/>
          <w:sz w:val="24"/>
          <w:szCs w:val="24"/>
        </w:rPr>
        <w:t>OPC UA (</w:t>
      </w:r>
      <w:proofErr w:type="spellStart"/>
      <w:r w:rsidRPr="00E8231D">
        <w:rPr>
          <w:rFonts w:ascii="Times New Roman" w:eastAsia="Times New Roman" w:hAnsi="Times New Roman" w:cs="Times New Roman"/>
          <w:sz w:val="24"/>
          <w:szCs w:val="24"/>
        </w:rPr>
        <w:t>asynchronousua</w:t>
      </w:r>
      <w:proofErr w:type="spellEnd"/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C81F3AB" w14:textId="77777777" w:rsidR="00E8231D" w:rsidRDefault="00E8231D" w:rsidP="00E8231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Pandas and Matplotlib for graphic display </w:t>
      </w:r>
    </w:p>
    <w:p w14:paraId="779A84BC" w14:textId="254B2055" w:rsidR="00920260" w:rsidRPr="00E8231D" w:rsidRDefault="00E8231D" w:rsidP="00E8231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231D">
        <w:rPr>
          <w:rFonts w:ascii="Times New Roman" w:eastAsia="Times New Roman" w:hAnsi="Times New Roman" w:cs="Times New Roman"/>
          <w:sz w:val="24"/>
          <w:szCs w:val="24"/>
        </w:rPr>
        <w:t>Mosquitto</w:t>
      </w:r>
      <w:proofErr w:type="spellEnd"/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 MQTT Coordinator</w:t>
      </w:r>
    </w:p>
    <w:p w14:paraId="7DE30FF0" w14:textId="77777777" w:rsidR="00920260" w:rsidRPr="00E8231D" w:rsidRDefault="00000000">
      <w:pPr>
        <w:pStyle w:val="Heading1"/>
        <w:rPr>
          <w:color w:val="auto"/>
        </w:rPr>
      </w:pPr>
      <w:r w:rsidRPr="00E8231D">
        <w:rPr>
          <w:color w:val="auto"/>
        </w:rPr>
        <w:t>Project Structure</w:t>
      </w:r>
    </w:p>
    <w:p w14:paraId="0AE75CE8" w14:textId="77777777" w:rsidR="00920260" w:rsidRPr="00E8231D" w:rsidRDefault="00000000">
      <w:r w:rsidRPr="00E8231D">
        <w:t>The folder structure is clean and organized as follows:</w:t>
      </w:r>
      <w:r w:rsidRPr="00E8231D">
        <w:br/>
      </w:r>
      <w:r w:rsidRPr="00E8231D">
        <w:br/>
        <w:t>iiot_simulation/</w:t>
      </w:r>
      <w:r w:rsidRPr="00E8231D">
        <w:br/>
        <w:t>├── mqtt_sensor_simulation.py</w:t>
      </w:r>
      <w:r w:rsidRPr="00E8231D">
        <w:br/>
        <w:t>├── coap_sensor_simulation.py</w:t>
      </w:r>
      <w:r w:rsidRPr="00E8231D">
        <w:br/>
        <w:t>├── opcua_sensor_simulation.py</w:t>
      </w:r>
      <w:r w:rsidRPr="00E8231D">
        <w:br/>
        <w:t>├── coap_server.py</w:t>
      </w:r>
      <w:r w:rsidRPr="00E8231D">
        <w:br/>
        <w:t>├── data_visualization.py</w:t>
      </w:r>
      <w:r w:rsidRPr="00E8231D">
        <w:br/>
        <w:t>├── visualizations/</w:t>
      </w:r>
      <w:r w:rsidRPr="00E8231D">
        <w:br/>
        <w:t>│   └── mqtt_visualization.png</w:t>
      </w:r>
      <w:r w:rsidRPr="00E8231D">
        <w:br/>
        <w:t>├── comparison_report.pdf</w:t>
      </w:r>
      <w:r w:rsidRPr="00E8231D">
        <w:br/>
      </w:r>
      <w:r w:rsidRPr="00E8231D">
        <w:lastRenderedPageBreak/>
        <w:t>├── README.docx (this file)</w:t>
      </w:r>
      <w:r w:rsidRPr="00E8231D">
        <w:br/>
        <w:t>└── venv/ (virtual environment folder – not included in GitHub)</w:t>
      </w:r>
    </w:p>
    <w:p w14:paraId="68E3E75A" w14:textId="77777777" w:rsidR="00920260" w:rsidRPr="00E8231D" w:rsidRDefault="00000000">
      <w:pPr>
        <w:pStyle w:val="Heading1"/>
        <w:rPr>
          <w:color w:val="auto"/>
        </w:rPr>
      </w:pPr>
      <w:r w:rsidRPr="00E8231D">
        <w:rPr>
          <w:color w:val="auto"/>
        </w:rPr>
        <w:t>How to Run It</w:t>
      </w:r>
    </w:p>
    <w:p w14:paraId="1B3321CB" w14:textId="77777777" w:rsidR="00E8231D" w:rsidRDefault="00E8231D" w:rsidP="00E8231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Verify your Python 3.10 and pip installations. </w:t>
      </w:r>
    </w:p>
    <w:p w14:paraId="2DB84725" w14:textId="77777777" w:rsidR="00E8231D" w:rsidRDefault="00E8231D" w:rsidP="00E8231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Open PowerShell or your terminal and run: </w:t>
      </w:r>
      <w:r w:rsidRPr="00E8231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91EEED" w14:textId="77777777" w:rsidR="00E8231D" w:rsidRDefault="00E8231D" w:rsidP="00E8231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Python -m </w:t>
      </w:r>
      <w:proofErr w:type="spellStart"/>
      <w:r w:rsidRPr="00E8231D">
        <w:rPr>
          <w:rFonts w:ascii="Times New Roman" w:eastAsia="Times New Roman" w:hAnsi="Times New Roman" w:cs="Times New Roman"/>
          <w:sz w:val="24"/>
          <w:szCs w:val="24"/>
        </w:rPr>
        <w:t>venv</w:t>
      </w:r>
      <w:proofErr w:type="spellEnd"/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231D">
        <w:rPr>
          <w:rFonts w:ascii="Times New Roman" w:eastAsia="Times New Roman" w:hAnsi="Times New Roman" w:cs="Times New Roman"/>
          <w:sz w:val="24"/>
          <w:szCs w:val="24"/>
        </w:rPr>
        <w:t>venv;cd</w:t>
      </w:r>
      <w:proofErr w:type="spellEnd"/>
      <w:proofErr w:type="gramEnd"/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231D">
        <w:rPr>
          <w:rFonts w:ascii="Times New Roman" w:eastAsia="Times New Roman" w:hAnsi="Times New Roman" w:cs="Times New Roman"/>
          <w:sz w:val="24"/>
          <w:szCs w:val="24"/>
        </w:rPr>
        <w:t>iiot_</w:t>
      </w:r>
      <w:proofErr w:type="gramStart"/>
      <w:r w:rsidRPr="00E8231D">
        <w:rPr>
          <w:rFonts w:ascii="Times New Roman" w:eastAsia="Times New Roman" w:hAnsi="Times New Roman" w:cs="Times New Roman"/>
          <w:sz w:val="24"/>
          <w:szCs w:val="24"/>
        </w:rPr>
        <w:t>simulation;venv</w:t>
      </w:r>
      <w:proofErr w:type="spellEnd"/>
      <w:proofErr w:type="gramEnd"/>
      <w:r w:rsidRPr="00E8231D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E8231D">
        <w:rPr>
          <w:rFonts w:ascii="Times New Roman" w:eastAsia="Times New Roman" w:hAnsi="Times New Roman" w:cs="Times New Roman"/>
          <w:sz w:val="24"/>
          <w:szCs w:val="24"/>
        </w:rPr>
        <w:t>Scriptsactivate</w:t>
      </w:r>
      <w:proofErr w:type="spellEnd"/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 pip install </w:t>
      </w:r>
      <w:proofErr w:type="spellStart"/>
      <w:r w:rsidRPr="00E8231D">
        <w:rPr>
          <w:rFonts w:ascii="Times New Roman" w:eastAsia="Times New Roman" w:hAnsi="Times New Roman" w:cs="Times New Roman"/>
          <w:sz w:val="24"/>
          <w:szCs w:val="24"/>
        </w:rPr>
        <w:t>paho-mqtt</w:t>
      </w:r>
      <w:proofErr w:type="spellEnd"/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 matplotlib pandas </w:t>
      </w:r>
      <w:proofErr w:type="spellStart"/>
      <w:r w:rsidRPr="00E8231D">
        <w:rPr>
          <w:rFonts w:ascii="Times New Roman" w:eastAsia="Times New Roman" w:hAnsi="Times New Roman" w:cs="Times New Roman"/>
          <w:sz w:val="24"/>
          <w:szCs w:val="24"/>
        </w:rPr>
        <w:t>aiocoap</w:t>
      </w:r>
      <w:proofErr w:type="spellEnd"/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231D">
        <w:rPr>
          <w:rFonts w:ascii="Times New Roman" w:eastAsia="Times New Roman" w:hAnsi="Times New Roman" w:cs="Times New Roman"/>
          <w:sz w:val="24"/>
          <w:szCs w:val="24"/>
        </w:rPr>
        <w:t>asyncua</w:t>
      </w:r>
      <w:proofErr w:type="spellEnd"/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231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748E86" w14:textId="13D6EEC0" w:rsidR="00E8231D" w:rsidRPr="00E8231D" w:rsidRDefault="00E8231D" w:rsidP="00E8231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proofErr w:type="spellStart"/>
      <w:r w:rsidRPr="00E8231D">
        <w:rPr>
          <w:rFonts w:ascii="Times New Roman" w:eastAsia="Times New Roman" w:hAnsi="Times New Roman" w:cs="Times New Roman"/>
          <w:sz w:val="24"/>
          <w:szCs w:val="24"/>
        </w:rPr>
        <w:t>Mosquitto</w:t>
      </w:r>
      <w:proofErr w:type="spellEnd"/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 broker out of a different terminal with:</w:t>
      </w:r>
    </w:p>
    <w:p w14:paraId="54DA74F2" w14:textId="77777777" w:rsidR="00920260" w:rsidRPr="00E8231D" w:rsidRDefault="00000000">
      <w:pPr>
        <w:pStyle w:val="Heading1"/>
        <w:rPr>
          <w:color w:val="auto"/>
        </w:rPr>
      </w:pPr>
      <w:r w:rsidRPr="00E8231D">
        <w:rPr>
          <w:color w:val="auto"/>
        </w:rPr>
        <w:t>Simulating Each Protocol</w:t>
      </w:r>
    </w:p>
    <w:p w14:paraId="37527A4C" w14:textId="77777777" w:rsidR="00E8231D" w:rsidRDefault="00E8231D" w:rsidP="00E8231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MQTT: Run Python mqtt_sensor_simulation.py. </w:t>
      </w:r>
    </w:p>
    <w:p w14:paraId="27073002" w14:textId="77777777" w:rsidR="00E8231D" w:rsidRDefault="00E8231D" w:rsidP="00E8231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Run the server then client if supported using CoAP. </w:t>
      </w:r>
    </w:p>
    <w:p w14:paraId="0BC5B255" w14:textId="77777777" w:rsidR="00E8231D" w:rsidRDefault="00E8231D" w:rsidP="00E8231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Fall back on UDP client on Windows else. </w:t>
      </w:r>
    </w:p>
    <w:p w14:paraId="359F999C" w14:textId="248B36E5" w:rsidR="00E8231D" w:rsidRPr="00E8231D" w:rsidRDefault="00E8231D" w:rsidP="00E8231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Run `python opcua_sensor_simulation.py` and maybe link with </w:t>
      </w:r>
      <w:proofErr w:type="spellStart"/>
      <w:r w:rsidRPr="00E8231D">
        <w:rPr>
          <w:rFonts w:ascii="Times New Roman" w:eastAsia="Times New Roman" w:hAnsi="Times New Roman" w:cs="Times New Roman"/>
          <w:sz w:val="24"/>
          <w:szCs w:val="24"/>
        </w:rPr>
        <w:t>UaExpert</w:t>
      </w:r>
      <w:proofErr w:type="spellEnd"/>
      <w:r w:rsidRPr="00E823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A0D31D" w14:textId="23B6C490" w:rsidR="00920260" w:rsidRPr="00E8231D" w:rsidRDefault="00920260"/>
    <w:p w14:paraId="12CFED9C" w14:textId="77777777" w:rsidR="00920260" w:rsidRPr="00E8231D" w:rsidRDefault="00000000">
      <w:pPr>
        <w:pStyle w:val="Heading1"/>
        <w:rPr>
          <w:color w:val="auto"/>
        </w:rPr>
      </w:pPr>
      <w:r w:rsidRPr="00E8231D">
        <w:rPr>
          <w:color w:val="auto"/>
        </w:rPr>
        <w:t>Visualizing Data</w:t>
      </w:r>
    </w:p>
    <w:p w14:paraId="1E256165" w14:textId="77777777" w:rsidR="00E8231D" w:rsidRPr="00E8231D" w:rsidRDefault="00E8231D" w:rsidP="00E8231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231D">
        <w:rPr>
          <w:rFonts w:ascii="Times New Roman" w:eastAsia="Times New Roman" w:hAnsi="Times New Roman" w:cs="Times New Roman"/>
          <w:sz w:val="24"/>
          <w:szCs w:val="24"/>
        </w:rPr>
        <w:t>Run Python data visualisation.py in one terminal and keep mqtt_sensor_simulation.py running in another to view MQTT data. Real time updating of the live chart is possible.</w:t>
      </w:r>
    </w:p>
    <w:p w14:paraId="6B68A799" w14:textId="77777777" w:rsidR="00920260" w:rsidRPr="00E8231D" w:rsidRDefault="00000000">
      <w:pPr>
        <w:pStyle w:val="Heading1"/>
        <w:rPr>
          <w:color w:val="auto"/>
        </w:rPr>
      </w:pPr>
      <w:r w:rsidRPr="00E8231D">
        <w:rPr>
          <w:color w:val="auto"/>
        </w:rPr>
        <w:t>Final Thoughts</w:t>
      </w:r>
    </w:p>
    <w:p w14:paraId="08DA21A1" w14:textId="77777777" w:rsidR="00E8231D" w:rsidRPr="00E8231D" w:rsidRDefault="00E8231D" w:rsidP="00E8231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This simulation clarified for me the advantages and compromises of every protocol in an </w:t>
      </w:r>
      <w:proofErr w:type="spellStart"/>
      <w:r w:rsidRPr="00E8231D">
        <w:rPr>
          <w:rFonts w:ascii="Times New Roman" w:eastAsia="Times New Roman" w:hAnsi="Times New Roman" w:cs="Times New Roman"/>
          <w:sz w:val="24"/>
          <w:szCs w:val="24"/>
        </w:rPr>
        <w:t>IIoT</w:t>
      </w:r>
      <w:proofErr w:type="spellEnd"/>
      <w:r w:rsidRPr="00E8231D">
        <w:rPr>
          <w:rFonts w:ascii="Times New Roman" w:eastAsia="Times New Roman" w:hAnsi="Times New Roman" w:cs="Times New Roman"/>
          <w:sz w:val="24"/>
          <w:szCs w:val="24"/>
        </w:rPr>
        <w:t xml:space="preserve"> environment. MQTT was quick and simple to use; CoAP was lighter but had compatibility problems; OPC UA provided broad capabilities fit for industrial systems.</w:t>
      </w:r>
    </w:p>
    <w:p w14:paraId="28F27B1D" w14:textId="7E2FBFB3" w:rsidR="00920260" w:rsidRPr="00E8231D" w:rsidRDefault="00920260" w:rsidP="00E8231D"/>
    <w:sectPr w:rsidR="00920260" w:rsidRPr="00E823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C15235"/>
    <w:multiLevelType w:val="hybridMultilevel"/>
    <w:tmpl w:val="FB78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1325BF"/>
    <w:multiLevelType w:val="hybridMultilevel"/>
    <w:tmpl w:val="B3A0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D09F4"/>
    <w:multiLevelType w:val="hybridMultilevel"/>
    <w:tmpl w:val="23BA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011E2"/>
    <w:multiLevelType w:val="hybridMultilevel"/>
    <w:tmpl w:val="86F02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281867">
    <w:abstractNumId w:val="8"/>
  </w:num>
  <w:num w:numId="2" w16cid:durableId="2116627957">
    <w:abstractNumId w:val="6"/>
  </w:num>
  <w:num w:numId="3" w16cid:durableId="542599300">
    <w:abstractNumId w:val="5"/>
  </w:num>
  <w:num w:numId="4" w16cid:durableId="1761678479">
    <w:abstractNumId w:val="4"/>
  </w:num>
  <w:num w:numId="5" w16cid:durableId="240676839">
    <w:abstractNumId w:val="7"/>
  </w:num>
  <w:num w:numId="6" w16cid:durableId="1056245649">
    <w:abstractNumId w:val="3"/>
  </w:num>
  <w:num w:numId="7" w16cid:durableId="172303139">
    <w:abstractNumId w:val="2"/>
  </w:num>
  <w:num w:numId="8" w16cid:durableId="1686980356">
    <w:abstractNumId w:val="1"/>
  </w:num>
  <w:num w:numId="9" w16cid:durableId="1958681218">
    <w:abstractNumId w:val="0"/>
  </w:num>
  <w:num w:numId="10" w16cid:durableId="1557082438">
    <w:abstractNumId w:val="9"/>
  </w:num>
  <w:num w:numId="11" w16cid:durableId="644434099">
    <w:abstractNumId w:val="11"/>
  </w:num>
  <w:num w:numId="12" w16cid:durableId="1027288937">
    <w:abstractNumId w:val="10"/>
  </w:num>
  <w:num w:numId="13" w16cid:durableId="145006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3D98"/>
    <w:rsid w:val="0029639D"/>
    <w:rsid w:val="00326F90"/>
    <w:rsid w:val="00551D7F"/>
    <w:rsid w:val="00920260"/>
    <w:rsid w:val="00AA1D8D"/>
    <w:rsid w:val="00B47730"/>
    <w:rsid w:val="00CB0664"/>
    <w:rsid w:val="00E823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00D3B1"/>
  <w14:defaultImageDpi w14:val="300"/>
  <w15:docId w15:val="{2CD9284E-7710-4385-930B-DB600945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eduardo.cabreralopez-W213672260</cp:lastModifiedBy>
  <cp:revision>2</cp:revision>
  <dcterms:created xsi:type="dcterms:W3CDTF">2025-06-18T03:48:00Z</dcterms:created>
  <dcterms:modified xsi:type="dcterms:W3CDTF">2025-06-18T03:48:00Z</dcterms:modified>
  <cp:category/>
</cp:coreProperties>
</file>